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Welcome to the Simplified Word MCP Server!</w:t>
      </w:r>
    </w:p>
    <w:p>
      <w:r>
        <w:t>This is a test paragraph demonstrating the simplified Word MCP server functionality. The server can now read and write Word documents with ease!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from Roo</dc:title>
  <dc:subject/>
  <dc:creator>MCP Server Test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